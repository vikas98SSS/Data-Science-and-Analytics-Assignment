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NumPy Assignment Questions (Intermediate to Advanced)</w:t>
      </w:r>
    </w:p>
    <w:p>
      <w:r>
        <w:t>1. Create a 2D array of shape (6,8) with random integers between 50 and 150.</w:t>
      </w:r>
    </w:p>
    <w:p>
      <w:r>
        <w:t>2. Create a 3D array of zeros with shape (4,3,5).</w:t>
      </w:r>
    </w:p>
    <w:p>
      <w:r>
        <w:t>3. Generate an array of 20 evenly spaced numbers between 5 and 50.</w:t>
      </w:r>
    </w:p>
    <w:p>
      <w:r>
        <w:t>4. Convert a nested Python list into a NumPy array and check its shape and dtype.</w:t>
      </w:r>
    </w:p>
    <w:p>
      <w:r>
        <w:t>5. Create a 2D array of size (5,5) filled with the border as 1 and the inside as 0.</w:t>
      </w:r>
    </w:p>
    <w:p>
      <w:r>
        <w:t>6. Generate a 10×10 matrix with random numbers and replace its diagonal with 7.</w:t>
      </w:r>
    </w:p>
    <w:p>
      <w:r>
        <w:t>7. Create a 3×3 identity matrix and then multiply it with a random 3×3 matrix.</w:t>
      </w:r>
    </w:p>
    <w:p>
      <w:r>
        <w:t>8. Create an array of 100 random floats and round each to two decimal places.</w:t>
      </w:r>
    </w:p>
    <w:p>
      <w:r>
        <w:t>9. Reshape a 1D array of 60 elements into shape (5,4,3) without changing the data.</w:t>
      </w:r>
    </w:p>
    <w:p>
      <w:r>
        <w:t>10. Stack two arrays of shape (5,3) horizontally and vertically.</w:t>
      </w:r>
    </w:p>
    <w:p>
      <w:r>
        <w:t>11. Extract all even numbers from a given 1D NumPy array.</w:t>
      </w:r>
    </w:p>
    <w:p>
      <w:r>
        <w:t>12. Replace all negative numbers in an array with zero.</w:t>
      </w:r>
    </w:p>
    <w:p>
      <w:r>
        <w:t>13. Given two arrays A and B, find indices where A &gt; B.</w:t>
      </w:r>
    </w:p>
    <w:p>
      <w:r>
        <w:t>14. Mask all values of an array that lie within a specified range (inclusive).</w:t>
      </w:r>
    </w:p>
    <w:p>
      <w:r>
        <w:t>15. Select every 3rd column from a 2D array.</w:t>
      </w:r>
    </w:p>
    <w:p>
      <w:r>
        <w:t>16. Swap the first and last rows of a 2D array.</w:t>
      </w:r>
    </w:p>
    <w:p>
      <w:r>
        <w:t>17. Extract rows from a 2D array where the sum of row elements &gt; 100.</w:t>
      </w:r>
    </w:p>
    <w:p>
      <w:r>
        <w:t>18. Create a boolean mask for all elements greater than the mean of the array.</w:t>
      </w:r>
    </w:p>
    <w:p>
      <w:r>
        <w:t>19. Given a matrix, extract all elements greater than the column-wise mean.</w:t>
      </w:r>
    </w:p>
    <w:p>
      <w:r>
        <w:t>20. Split a 6×6 matrix into four equal (3×3) submatrices.</w:t>
      </w:r>
    </w:p>
    <w:p>
      <w:r>
        <w:t>21. Compute mean, median, variance, and standard deviation of a random array.</w:t>
      </w:r>
    </w:p>
    <w:p>
      <w:r>
        <w:t>22. Normalize a 2D array to the range [0,1] using min–max normalization.</w:t>
      </w:r>
    </w:p>
    <w:p>
      <w:r>
        <w:t>23. Standardize a 2D array using z-score normalization.</w:t>
      </w:r>
    </w:p>
    <w:p>
      <w:r>
        <w:t>24. Compute cumulative sum and cumulative product of an array.</w:t>
      </w:r>
    </w:p>
    <w:p>
      <w:r>
        <w:t>25. Find correlation coefficients between columns of a 2D array.</w:t>
      </w:r>
    </w:p>
    <w:p>
      <w:r>
        <w:t>26. Generate a 1D array of 50 numbers and calculate its moving average using stride tricks.</w:t>
      </w:r>
    </w:p>
    <w:p>
      <w:r>
        <w:t>27. Compute pairwise Euclidean distances between rows of a matrix using broadcasting.</w:t>
      </w:r>
    </w:p>
    <w:p>
      <w:r>
        <w:t>28. Calculate the dot product of two vectors.</w:t>
      </w:r>
    </w:p>
    <w:p>
      <w:r>
        <w:t>29. Compute the row-wise sum and column-wise sum of a 2D array.</w:t>
      </w:r>
    </w:p>
    <w:p>
      <w:r>
        <w:t>30. Find the most frequent element in a NumPy array.</w:t>
      </w:r>
    </w:p>
    <w:p>
      <w:r>
        <w:t>31. Using broadcasting, generate a 10×10 multiplication table.</w:t>
      </w:r>
    </w:p>
    <w:p>
      <w:r>
        <w:t>32. Add a 1D array to each row of a 2D array using broadcasting.</w:t>
      </w:r>
    </w:p>
    <w:p>
      <w:r>
        <w:t>33. Subtract the column-wise mean from each column without loops.</w:t>
      </w:r>
    </w:p>
    <w:p>
      <w:r>
        <w:t>34. Create a 2D array where each element is the sum of its row and column indices.</w:t>
      </w:r>
    </w:p>
    <w:p>
      <w:r>
        <w:t>35. Vectorize a custom function to apply on each element of an array.</w:t>
      </w:r>
    </w:p>
    <w:p>
      <w:r>
        <w:t>36. Using broadcasting, normalize each row of a 2D array individually.</w:t>
      </w:r>
    </w:p>
    <w:p>
      <w:r>
        <w:t>37. Create a 3D array and slice it to extract every second layer.</w:t>
      </w:r>
    </w:p>
    <w:p>
      <w:r>
        <w:t>38. Compute the outer product of two 1D arrays.</w:t>
      </w:r>
    </w:p>
    <w:p>
      <w:r>
        <w:t>39. Implement one-hot encoding of integer labels using NumPy.</w:t>
      </w:r>
    </w:p>
    <w:p>
      <w:r>
        <w:t>40. Replace all NaN values in a 2D array with column means.</w:t>
      </w:r>
    </w:p>
    <w:p>
      <w:r>
        <w:t>41. Solve a system of linear equations using numpy.linalg.solve.</w:t>
      </w:r>
    </w:p>
    <w:p>
      <w:r>
        <w:t>42. Compute eigenvalues and eigenvectors of a 3×3 matrix.</w:t>
      </w:r>
    </w:p>
    <w:p>
      <w:r>
        <w:t>43. Find the determinant of a square matrix.</w:t>
      </w:r>
    </w:p>
    <w:p>
      <w:r>
        <w:t>44. Find the rank of a matrix.</w:t>
      </w:r>
    </w:p>
    <w:p>
      <w:r>
        <w:t>45. Compute the inverse of a non-singular matrix.</w:t>
      </w:r>
    </w:p>
    <w:p>
      <w:r>
        <w:t>46. Perform matrix multiplication using both @ operator and numpy.dot.</w:t>
      </w:r>
    </w:p>
    <w:p>
      <w:r>
        <w:t>47. Implement a simple Principal Component Analysis (PCA) using only NumPy.</w:t>
      </w:r>
    </w:p>
    <w:p>
      <w:r>
        <w:t>48. Generate a symmetric matrix and verify it is symmetric.</w:t>
      </w:r>
    </w:p>
    <w:p>
      <w:r>
        <w:t>49. Perform QR decomposition of a matrix using numpy.linalg.qr.</w:t>
      </w:r>
    </w:p>
    <w:p>
      <w:r>
        <w:t>50. Compute the Singular Value Decomposition (SVD) of a matrix using numpy.linalg.svd.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